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Este é um exemplo de conteúdo para um documento docx.  Você pode adicionar mais texto, imagens, tabelas e outros elementos aqui.  Este é apenas um ponto de partida.</w:t>
      </w:r>
    </w:p>
    <w:p>
      <w:pPr>
        <w:pStyle w:val="Heading1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